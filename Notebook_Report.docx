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Report: File Summary</w:t>
      </w:r>
    </w:p>
    <w:p>
      <w:r>
        <w:t>Filename: fb68768e-f337-4e08-9b98-f6eff89d156a.ipynb</w:t>
      </w:r>
    </w:p>
    <w:p>
      <w:r>
        <w:t>Description: This file appears to be a Jupyter Notebook (.ipynb) which typically contains code, outputs, and markdown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